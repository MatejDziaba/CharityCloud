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CharityCloud – README</w:t>
      </w:r>
    </w:p>
    <w:p>
      <w:pPr>
        <w:pStyle w:val="Heading2"/>
      </w:pPr>
      <w:r>
        <w:t>Popis projektu</w:t>
      </w:r>
    </w:p>
    <w:p/>
    <w:p>
      <w:r>
        <w:t>- BackEnd → Node.js (routing)</w:t>
      </w:r>
    </w:p>
    <w:p>
      <w:r>
        <w:t>- Databáza → MongoDB (verejná IP adresa 0.0.0.0/0)</w:t>
      </w:r>
    </w:p>
    <w:p>
      <w:r>
        <w:t>- FrontEnd → Viacstránkový systém (multipage)</w:t>
      </w:r>
    </w:p>
    <w:p/>
    <w:p>
      <w:r>
        <w:t>Štruktúra:</w:t>
      </w:r>
    </w:p>
    <w:p>
      <w:r>
        <w:t>- FrontEnd (klientska časť) → postavená na Next.js (TypeScript), volania API cez axios</w:t>
      </w:r>
    </w:p>
    <w:p>
      <w:r>
        <w:t>- FE_admin (admin časť) → postavená na Next.js, bez autentifikácie (nebola požadovaná – žiadne prihlasovanie / registrácia)</w:t>
      </w:r>
    </w:p>
    <w:p/>
    <w:p>
      <w:pPr>
        <w:pStyle w:val="Heading2"/>
      </w:pPr>
      <w:r>
        <w:t>Návod na spustenie</w:t>
      </w:r>
    </w:p>
    <w:p/>
    <w:p>
      <w:r>
        <w:t>Krok 1</w:t>
      </w:r>
    </w:p>
    <w:p>
      <w:r>
        <w:t>Stiahnite si priečinok charity z GitHubu.</w:t>
      </w:r>
    </w:p>
    <w:p/>
    <w:p>
      <w:r>
        <w:t>Krok 2</w:t>
      </w:r>
    </w:p>
    <w:p>
      <w:r>
        <w:t>Otvorte priečinok charity vo Visual Studio Code. Predpokladá sa, že máte VS Code už nainštalovaný.</w:t>
      </w:r>
    </w:p>
    <w:p/>
    <w:p>
      <w:r>
        <w:t>Krok 3</w:t>
      </w:r>
    </w:p>
    <w:p>
      <w:r>
        <w:t>Vytvorte dva terminály – jeden pre BackEnd, druhý pre FrontEnd.</w:t>
      </w:r>
    </w:p>
    <w:p/>
    <w:p>
      <w:pPr>
        <w:pStyle w:val="Heading2"/>
      </w:pPr>
      <w:r>
        <w:t>Krok 4 – Spustenie BackEndu a pripojenie k databáze</w:t>
      </w:r>
    </w:p>
    <w:p/>
    <w:p>
      <w:r>
        <w:t>Krok 4.1.1 – Príkaz:</w:t>
      </w:r>
    </w:p>
    <w:p>
      <w:r>
        <w:t xml:space="preserve">    PS C:\Users\matej\OneDrive\Desktop\charity&gt; cd .\BackEnd\</w:t>
      </w:r>
    </w:p>
    <w:p/>
    <w:p>
      <w:r>
        <w:t>Krok 4.1.2 – Príkaz:</w:t>
      </w:r>
    </w:p>
    <w:p>
      <w:r>
        <w:t xml:space="preserve">    PS C:\Users\matej\OneDrive\Desktop\charity\BackEnd&gt; node server.js</w:t>
      </w:r>
    </w:p>
    <w:p/>
    <w:p>
      <w:r>
        <w:t>Výstup:</w:t>
      </w:r>
    </w:p>
    <w:p>
      <w:r>
        <w:t xml:space="preserve">    [dotenv@17.2.0] injecting env (2) from .env</w:t>
      </w:r>
    </w:p>
    <w:p>
      <w:r>
        <w:t xml:space="preserve">    🚀 Server running on http://localhost:4000</w:t>
      </w:r>
    </w:p>
    <w:p>
      <w:r>
        <w:t xml:space="preserve">    ✅ MongoDB connected</w:t>
      </w:r>
    </w:p>
    <w:p/>
    <w:p>
      <w:pPr>
        <w:pStyle w:val="Heading2"/>
      </w:pPr>
      <w:r>
        <w:t>Krok 5 – Spustenie FrontEnd (klientska časť)</w:t>
      </w:r>
    </w:p>
    <w:p/>
    <w:p>
      <w:r>
        <w:t>Krok 5.1.1 – Príkaz:</w:t>
      </w:r>
    </w:p>
    <w:p>
      <w:r>
        <w:t xml:space="preserve">    PS C:\Users\matej\OneDrive\Desktop\charity&gt; cd .\FrontEnd\</w:t>
      </w:r>
    </w:p>
    <w:p/>
    <w:p>
      <w:r>
        <w:t>Krok 5.1.2 – Príkaz:</w:t>
      </w:r>
    </w:p>
    <w:p>
      <w:r>
        <w:t xml:space="preserve">    PS C:\Users\matej\OneDrive\Desktop\charity\FrontEnd&gt; cd .\charity-app\</w:t>
      </w:r>
    </w:p>
    <w:p/>
    <w:p>
      <w:r>
        <w:t>Krok 5.1.3 – Príkaz:</w:t>
      </w:r>
    </w:p>
    <w:p>
      <w:r>
        <w:t xml:space="preserve">    PS C:\Users\matej\OneDrive\Desktop\charity\FrontEnd\charity-app&gt; npm run dev</w:t>
      </w:r>
    </w:p>
    <w:p/>
    <w:p>
      <w:r>
        <w:t>Výstup:</w:t>
      </w:r>
    </w:p>
    <w:p>
      <w:r>
        <w:t xml:space="preserve">    &gt; charity-app@0.1.0 dev</w:t>
      </w:r>
    </w:p>
    <w:p>
      <w:r>
        <w:t xml:space="preserve">    &gt; next dev --turbopack</w:t>
      </w:r>
    </w:p>
    <w:p/>
    <w:p>
      <w:r>
        <w:t xml:space="preserve">    ▲ Next.js 15.3.5 (Turbopack)</w:t>
      </w:r>
    </w:p>
    <w:p>
      <w:r>
        <w:t xml:space="preserve">    - Local:        http://localhost:3000</w:t>
      </w:r>
    </w:p>
    <w:p>
      <w:r>
        <w:t xml:space="preserve">    - Network:      http://192.168.56.1:3000</w:t>
      </w:r>
    </w:p>
    <w:p>
      <w:r>
        <w:t xml:space="preserve">    ✓ Starting...</w:t>
      </w:r>
    </w:p>
    <w:p>
      <w:r>
        <w:t xml:space="preserve">    ✓ Ready in 1014ms</w:t>
      </w:r>
    </w:p>
    <w:p/>
    <w:p>
      <w:pPr>
        <w:pStyle w:val="Heading2"/>
      </w:pPr>
      <w:r>
        <w:t>Krok 5 – Spustenie FE_admin (admin časť)</w:t>
      </w:r>
    </w:p>
    <w:p/>
    <w:p>
      <w:r>
        <w:t>Krok 5.1.1 – Príkaz:</w:t>
      </w:r>
    </w:p>
    <w:p>
      <w:r>
        <w:t xml:space="preserve">    PS C:\Users\matej\OneDrive\Desktop\charity&gt; cd .\FE_admin\</w:t>
      </w:r>
    </w:p>
    <w:p/>
    <w:p>
      <w:r>
        <w:t>Krok 5.1.2 – Príkaz:</w:t>
      </w:r>
    </w:p>
    <w:p>
      <w:r>
        <w:t xml:space="preserve">    PS C:\Users\matej\OneDrive\Desktop\charity\FE_admin&gt; cd .\charity-app\</w:t>
      </w:r>
    </w:p>
    <w:p/>
    <w:p>
      <w:r>
        <w:t>Krok 5.1.3 – Príkaz:</w:t>
      </w:r>
    </w:p>
    <w:p>
      <w:r>
        <w:t xml:space="preserve">    PS C:\Users\matej\OneDrive\Desktop\charity\FE_admin\charity-app&gt; npm run dev</w:t>
      </w:r>
    </w:p>
    <w:p/>
    <w:p>
      <w:r>
        <w:t>Výstup:</w:t>
      </w:r>
    </w:p>
    <w:p>
      <w:r>
        <w:t xml:space="preserve">    &gt; charity-app@0.1.0 dev</w:t>
      </w:r>
    </w:p>
    <w:p>
      <w:r>
        <w:t xml:space="preserve">    &gt; next dev --turbopack</w:t>
      </w:r>
    </w:p>
    <w:p/>
    <w:p>
      <w:r>
        <w:t xml:space="preserve">    ▲ Next.js 15.3.5 (Turbopack)</w:t>
      </w:r>
    </w:p>
    <w:p>
      <w:r>
        <w:t xml:space="preserve">    - Local:        http://localhost:3000</w:t>
      </w:r>
    </w:p>
    <w:p>
      <w:r>
        <w:t xml:space="preserve">    - Network:      http://192.168.56.1:3000</w:t>
      </w:r>
    </w:p>
    <w:p>
      <w:r>
        <w:t xml:space="preserve">    ✓ Starting...</w:t>
      </w:r>
    </w:p>
    <w:p>
      <w:r>
        <w:t xml:space="preserve">    ✓ Ready in 1056ms</w:t>
      </w:r>
    </w:p>
    <w:p>
      <w:r>
        <w:t xml:space="preserve">    ○ Compiling /Pages/Zbierka ...</w:t>
      </w:r>
    </w:p>
    <w:p>
      <w:r>
        <w:t xml:space="preserve">    ✓ Compiled /Pages/Zbierka in 2.3s</w:t>
      </w:r>
    </w:p>
    <w:p>
      <w:r>
        <w:t xml:space="preserve">    GET /Pages/Zbierka 200 in 2700ms</w:t>
      </w:r>
    </w:p>
    <w:p>
      <w:r>
        <w:t xml:space="preserve">    ✓ Compiled /favicon.ico in 380ms</w:t>
      </w:r>
    </w:p>
    <w:p>
      <w:r>
        <w:t xml:space="preserve">    GET /favicon.ico?favicon.c6c82793.ico 200 in 666ms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